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Rooms</w:t>
      </w:r>
    </w:p>
    <w:p>
      <w:pPr>
        <w:pStyle w:val="Heading1"/>
      </w:pPr>
      <w:r>
        <w:t>Room1</w:t>
      </w:r>
      <w:r>
        <w:t xml:space="preserve"> (LOL)</w:t>
      </w:r>
    </w:p>
    <w:p>
      <w:r>
        <w:t xml:space="preserve">Game 1:  </w:t>
      </w:r>
      <w:r>
        <w:t>Tomasz Baran</w:t>
      </w:r>
      <w:r>
        <w:t xml:space="preserve">, </w:t>
      </w:r>
      <w:r>
        <w:t>Artur Kornelski</w:t>
      </w:r>
      <w:r>
        <w:t xml:space="preserve">, </w:t>
      </w:r>
      <w:r>
        <w:t>Dawid Babiak</w:t>
      </w:r>
      <w:r>
        <w:t xml:space="preserve">, </w:t>
      </w:r>
      <w:r>
        <w:t>Samuel Wiśniewski</w:t>
      </w:r>
      <w:r>
        <w:t xml:space="preserve">, </w:t>
      </w:r>
      <w:r>
        <w:t>Mateusz Cieślik</w:t>
      </w:r>
    </w:p>
    <w:p>
      <w:r>
        <w:t xml:space="preserve">Game 2:  </w:t>
      </w:r>
      <w:r>
        <w:t>Tomasz Baran</w:t>
      </w:r>
      <w:r>
        <w:t xml:space="preserve">, </w:t>
      </w:r>
      <w:r>
        <w:t>Dawid Babiak</w:t>
      </w:r>
      <w:r>
        <w:t xml:space="preserve">, </w:t>
      </w:r>
      <w:r>
        <w:t>Szymon Kołodziej</w:t>
      </w:r>
      <w:r>
        <w:t xml:space="preserve">, </w:t>
      </w:r>
      <w:r>
        <w:t>Marcin Janik</w:t>
      </w:r>
      <w:r>
        <w:t xml:space="preserve">, </w:t>
      </w:r>
      <w:r>
        <w:t>Artur Kornelski</w:t>
      </w:r>
    </w:p>
    <w:p>
      <w:r>
        <w:t xml:space="preserve">Game 3:  </w:t>
      </w:r>
      <w:r>
        <w:t>Mateusz Cieślik</w:t>
      </w:r>
      <w:r>
        <w:t xml:space="preserve">, </w:t>
      </w:r>
      <w:r>
        <w:t>Szymon Kołodziej</w:t>
      </w:r>
      <w:r>
        <w:t xml:space="preserve">, </w:t>
      </w:r>
      <w:r>
        <w:t>Dawid Babiak</w:t>
      </w:r>
      <w:r>
        <w:t xml:space="preserve">, </w:t>
      </w:r>
      <w:r>
        <w:t>Maciej Maniecki</w:t>
      </w:r>
      <w:r>
        <w:t xml:space="preserve">, </w:t>
      </w:r>
      <w:r>
        <w:t>Jakub Lasota</w:t>
      </w:r>
    </w:p>
    <w:p>
      <w:r>
        <w:t xml:space="preserve">Game 4:  </w:t>
      </w:r>
      <w:r>
        <w:t>Mateusz Cieślik</w:t>
      </w:r>
      <w:r>
        <w:t xml:space="preserve">, </w:t>
      </w:r>
      <w:r>
        <w:t>Artur Kornelski</w:t>
      </w:r>
      <w:r>
        <w:t xml:space="preserve">, </w:t>
      </w:r>
      <w:r>
        <w:t>Jakub Polny</w:t>
      </w:r>
      <w:r>
        <w:t xml:space="preserve">, </w:t>
      </w:r>
      <w:r>
        <w:t>Dawid Babiak</w:t>
      </w:r>
      <w:r>
        <w:t xml:space="preserve">, </w:t>
      </w:r>
      <w:r>
        <w:t>Szymon Kołodziej</w:t>
      </w:r>
    </w:p>
    <w:p>
      <w:pPr>
        <w:pStyle w:val="Heading1"/>
      </w:pPr>
      <w:r>
        <w:t>Room2</w:t>
      </w:r>
      <w:r>
        <w:t xml:space="preserve"> (LOL)</w:t>
      </w:r>
    </w:p>
    <w:p>
      <w:r>
        <w:t xml:space="preserve">Game 1:  </w:t>
      </w:r>
      <w:r>
        <w:t>Jakub Lasota</w:t>
      </w:r>
      <w:r>
        <w:t xml:space="preserve">, </w:t>
      </w:r>
      <w:r>
        <w:t>Jakub Polny</w:t>
      </w:r>
      <w:r>
        <w:t xml:space="preserve">, </w:t>
      </w:r>
      <w:r>
        <w:t>Szymon Kołodziej</w:t>
      </w:r>
      <w:r>
        <w:t xml:space="preserve">, </w:t>
      </w:r>
      <w:r>
        <w:t>Marcin Janik</w:t>
      </w:r>
      <w:r>
        <w:t xml:space="preserve">, </w:t>
      </w:r>
      <w:r>
        <w:t>Maciej Maniecki</w:t>
      </w:r>
    </w:p>
    <w:p>
      <w:r>
        <w:t xml:space="preserve">Game 2:  </w:t>
      </w:r>
      <w:r>
        <w:t>Samuel Wiśniewski</w:t>
      </w:r>
      <w:r>
        <w:t xml:space="preserve">, </w:t>
      </w:r>
      <w:r>
        <w:t>Mateusz Cieślik</w:t>
      </w:r>
      <w:r>
        <w:t xml:space="preserve">, </w:t>
      </w:r>
      <w:r>
        <w:t>Jakub Lasota</w:t>
      </w:r>
      <w:r>
        <w:t xml:space="preserve">, </w:t>
      </w:r>
      <w:r>
        <w:t>Maciej Maniecki</w:t>
      </w:r>
      <w:r>
        <w:t xml:space="preserve">, </w:t>
      </w:r>
      <w:r>
        <w:t>Jakub Polny</w:t>
      </w:r>
    </w:p>
    <w:p>
      <w:r>
        <w:t xml:space="preserve">Game 3:  </w:t>
      </w:r>
      <w:r>
        <w:t>Artur Kornelski</w:t>
      </w:r>
      <w:r>
        <w:t xml:space="preserve">, </w:t>
      </w:r>
      <w:r>
        <w:t>Marcin Janik</w:t>
      </w:r>
      <w:r>
        <w:t xml:space="preserve">, </w:t>
      </w:r>
      <w:r>
        <w:t>Tomasz Baran</w:t>
      </w:r>
      <w:r>
        <w:t xml:space="preserve">, </w:t>
      </w:r>
      <w:r>
        <w:t>Jakub Polny</w:t>
      </w:r>
      <w:r>
        <w:t xml:space="preserve">, </w:t>
      </w:r>
      <w:r>
        <w:t>Samuel Wiśniewski</w:t>
      </w:r>
    </w:p>
    <w:p>
      <w:r>
        <w:t xml:space="preserve">Game 4:  </w:t>
      </w:r>
      <w:r>
        <w:t>Samuel Wiśniewski</w:t>
      </w:r>
      <w:r>
        <w:t xml:space="preserve">, </w:t>
      </w:r>
      <w:r>
        <w:t>Jakub Lasota</w:t>
      </w:r>
      <w:r>
        <w:t xml:space="preserve">, </w:t>
      </w:r>
      <w:r>
        <w:t>Tomasz Baran</w:t>
      </w:r>
      <w:r>
        <w:t xml:space="preserve">, </w:t>
      </w:r>
      <w:r>
        <w:t>Maciej Maniecki</w:t>
      </w:r>
      <w:r>
        <w:t xml:space="preserve">, </w:t>
      </w:r>
      <w:r>
        <w:t>Marcin Janik</w:t>
      </w:r>
    </w:p>
    <w:p>
      <w:pPr>
        <w:pStyle w:val="Heading1"/>
      </w:pPr>
      <w:r>
        <w:t>Room3</w:t>
      </w:r>
      <w:r>
        <w:t xml:space="preserve"> (CS)</w:t>
      </w:r>
    </w:p>
    <w:p>
      <w:r>
        <w:t xml:space="preserve">Game 1:  </w:t>
      </w:r>
      <w:r>
        <w:t>Mateusz Obierak</w:t>
      </w:r>
      <w:r>
        <w:t xml:space="preserve">, </w:t>
      </w:r>
      <w:r>
        <w:t>Eryk Kozioł</w:t>
      </w:r>
      <w:r>
        <w:t xml:space="preserve">, </w:t>
      </w:r>
      <w:r>
        <w:t>Dawid Misztal</w:t>
      </w:r>
      <w:r>
        <w:t xml:space="preserve">, </w:t>
      </w:r>
      <w:r>
        <w:t>Piotr Kozioł</w:t>
      </w:r>
      <w:r>
        <w:t xml:space="preserve">, </w:t>
      </w:r>
      <w:r>
        <w:t>Sebastian Wryk</w:t>
      </w:r>
    </w:p>
    <w:p>
      <w:r>
        <w:t xml:space="preserve">Game 2:  </w:t>
      </w:r>
      <w:r>
        <w:t>Piotr Kozioł</w:t>
      </w:r>
      <w:r>
        <w:t xml:space="preserve">, </w:t>
      </w:r>
      <w:r>
        <w:t>Sebastian Wryk</w:t>
      </w:r>
      <w:r>
        <w:t xml:space="preserve">, </w:t>
      </w:r>
      <w:r>
        <w:t>Rafał Schweig</w:t>
      </w:r>
      <w:r>
        <w:t xml:space="preserve">, </w:t>
      </w:r>
      <w:r>
        <w:t>Mateusz Obierak</w:t>
      </w:r>
      <w:r>
        <w:t xml:space="preserve">, </w:t>
      </w:r>
      <w:r>
        <w:t>Dawid Misztal</w:t>
      </w:r>
    </w:p>
    <w:p>
      <w:r>
        <w:t xml:space="preserve">Game 3:  </w:t>
      </w:r>
      <w:r>
        <w:t>Mateusz Obierak</w:t>
      </w:r>
      <w:r>
        <w:t xml:space="preserve">, </w:t>
      </w:r>
      <w:r>
        <w:t>Dawid Misztal</w:t>
      </w:r>
      <w:r>
        <w:t xml:space="preserve">, </w:t>
      </w:r>
      <w:r>
        <w:t>Michał Szmorliński</w:t>
      </w:r>
      <w:r>
        <w:t xml:space="preserve">, </w:t>
      </w:r>
      <w:r>
        <w:t>Rafał Schweig</w:t>
      </w:r>
      <w:r>
        <w:t xml:space="preserve">, </w:t>
      </w:r>
      <w:r>
        <w:t>Paweł Turban</w:t>
      </w:r>
    </w:p>
    <w:p>
      <w:r>
        <w:t xml:space="preserve">Game 4:  </w:t>
      </w:r>
      <w:r>
        <w:t>Sebastian Wryk</w:t>
      </w:r>
      <w:r>
        <w:t xml:space="preserve">, </w:t>
      </w:r>
      <w:r>
        <w:t>Michał Rybcyzński</w:t>
      </w:r>
      <w:r>
        <w:t xml:space="preserve">, </w:t>
      </w:r>
      <w:r>
        <w:t>dawid zygar</w:t>
      </w:r>
      <w:r>
        <w:t xml:space="preserve">, </w:t>
      </w:r>
      <w:r>
        <w:t>Paweł Turban</w:t>
      </w:r>
      <w:r>
        <w:t xml:space="preserve">, </w:t>
      </w:r>
      <w:r>
        <w:t>Dawid Misztal</w:t>
      </w:r>
    </w:p>
    <w:p>
      <w:pPr>
        <w:pStyle w:val="Heading1"/>
      </w:pPr>
      <w:r>
        <w:t>Room4</w:t>
      </w:r>
      <w:r>
        <w:t xml:space="preserve"> (CS)</w:t>
      </w:r>
    </w:p>
    <w:p>
      <w:r>
        <w:t xml:space="preserve">Game 1:  </w:t>
      </w:r>
      <w:r>
        <w:t>dawid zygar</w:t>
      </w:r>
      <w:r>
        <w:t xml:space="preserve">, </w:t>
      </w:r>
      <w:r>
        <w:t>Michał Szmorliński</w:t>
      </w:r>
      <w:r>
        <w:t xml:space="preserve">, </w:t>
      </w:r>
      <w:r>
        <w:t>Paweł Turban</w:t>
      </w:r>
      <w:r>
        <w:t xml:space="preserve">, </w:t>
      </w:r>
      <w:r>
        <w:t>Michał Rybcyzński</w:t>
      </w:r>
      <w:r>
        <w:t xml:space="preserve">, </w:t>
      </w:r>
      <w:r>
        <w:t>Rafał Schweig</w:t>
      </w:r>
    </w:p>
    <w:p>
      <w:r>
        <w:t xml:space="preserve">Game 2:  </w:t>
      </w:r>
      <w:r>
        <w:t>Michał Szmorliński</w:t>
      </w:r>
      <w:r>
        <w:t xml:space="preserve">, </w:t>
      </w:r>
      <w:r>
        <w:t>Michał Rybcyzński</w:t>
      </w:r>
      <w:r>
        <w:t xml:space="preserve">, </w:t>
      </w:r>
      <w:r>
        <w:t>Paweł Turban</w:t>
      </w:r>
      <w:r>
        <w:t xml:space="preserve">, </w:t>
      </w:r>
      <w:r>
        <w:t>dawid zygar</w:t>
      </w:r>
      <w:r>
        <w:t xml:space="preserve">, </w:t>
      </w:r>
      <w:r>
        <w:t>Eryk Kozioł</w:t>
      </w:r>
    </w:p>
    <w:p>
      <w:r>
        <w:t xml:space="preserve">Game 3:  </w:t>
      </w:r>
      <w:r>
        <w:t>Eryk Kozioł</w:t>
      </w:r>
      <w:r>
        <w:t xml:space="preserve">, </w:t>
      </w:r>
      <w:r>
        <w:t>Piotr Kozioł</w:t>
      </w:r>
      <w:r>
        <w:t xml:space="preserve">, </w:t>
      </w:r>
      <w:r>
        <w:t>Sebastian Wryk</w:t>
      </w:r>
      <w:r>
        <w:t xml:space="preserve">, </w:t>
      </w:r>
      <w:r>
        <w:t>dawid zygar</w:t>
      </w:r>
      <w:r>
        <w:t xml:space="preserve">, </w:t>
      </w:r>
      <w:r>
        <w:t>Michał Rybcyzński</w:t>
      </w:r>
    </w:p>
    <w:p>
      <w:r>
        <w:t xml:space="preserve">Game 4:  </w:t>
      </w:r>
      <w:r>
        <w:t>Michał Szmorliński</w:t>
      </w:r>
      <w:r>
        <w:t xml:space="preserve">, </w:t>
      </w:r>
      <w:r>
        <w:t>Eryk Kozioł</w:t>
      </w:r>
      <w:r>
        <w:t xml:space="preserve">, </w:t>
      </w:r>
      <w:r>
        <w:t>Mateusz Obierak</w:t>
      </w:r>
      <w:r>
        <w:t xml:space="preserve">, </w:t>
      </w:r>
      <w:r>
        <w:t>Piotr Kozioł</w:t>
      </w:r>
      <w:r>
        <w:t xml:space="preserve">, </w:t>
      </w:r>
      <w:r>
        <w:t>Rafał Schweig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